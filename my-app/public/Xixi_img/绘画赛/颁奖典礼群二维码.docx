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6B01E" w14:textId="286A41C8" w:rsidR="002E71F8" w:rsidRDefault="00522186">
      <w:r w:rsidRPr="00522186">
        <w:rPr>
          <w:noProof/>
        </w:rPr>
        <w:drawing>
          <wp:inline distT="0" distB="0" distL="0" distR="0" wp14:anchorId="69110DDB" wp14:editId="11900B5C">
            <wp:extent cx="3827632" cy="5124893"/>
            <wp:effectExtent l="0" t="0" r="1905" b="0"/>
            <wp:docPr id="1" name="图片 1" descr="C:\Users\XIXIXU~1\AppData\Local\Temp\WeChat Files\692443173698702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XIXU~1\AppData\Local\Temp\WeChat Files\69244317369870201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10" t="21113" r="13411" b="21064"/>
                    <a:stretch/>
                  </pic:blipFill>
                  <pic:spPr bwMode="auto">
                    <a:xfrm>
                      <a:off x="0" y="0"/>
                      <a:ext cx="3827711" cy="5124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   </w:t>
      </w:r>
      <w:bookmarkStart w:id="0" w:name="_GoBack"/>
      <w:bookmarkEnd w:id="0"/>
      <w:r w:rsidRPr="00522186">
        <w:rPr>
          <w:noProof/>
        </w:rPr>
        <w:drawing>
          <wp:inline distT="0" distB="0" distL="0" distR="0" wp14:anchorId="18891C47" wp14:editId="5F0E8B82">
            <wp:extent cx="3827632" cy="5124893"/>
            <wp:effectExtent l="0" t="0" r="1905" b="0"/>
            <wp:docPr id="2" name="图片 2" descr="C:\Users\XIXIXU~1\AppData\Local\Temp\WeChat Files\692443173698702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XIXU~1\AppData\Local\Temp\WeChat Files\69244317369870201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10" t="21113" r="13411" b="21064"/>
                    <a:stretch/>
                  </pic:blipFill>
                  <pic:spPr bwMode="auto">
                    <a:xfrm>
                      <a:off x="0" y="0"/>
                      <a:ext cx="3827711" cy="5124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E71F8" w:rsidSect="0052218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737D51" w14:textId="77777777" w:rsidR="00F42756" w:rsidRDefault="00F42756" w:rsidP="00522186">
      <w:r>
        <w:separator/>
      </w:r>
    </w:p>
  </w:endnote>
  <w:endnote w:type="continuationSeparator" w:id="0">
    <w:p w14:paraId="23C12927" w14:textId="77777777" w:rsidR="00F42756" w:rsidRDefault="00F42756" w:rsidP="00522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91B493" w14:textId="77777777" w:rsidR="00F42756" w:rsidRDefault="00F42756" w:rsidP="00522186">
      <w:r>
        <w:separator/>
      </w:r>
    </w:p>
  </w:footnote>
  <w:footnote w:type="continuationSeparator" w:id="0">
    <w:p w14:paraId="7F5B02B7" w14:textId="77777777" w:rsidR="00F42756" w:rsidRDefault="00F42756" w:rsidP="005221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E6F"/>
    <w:rsid w:val="001055F6"/>
    <w:rsid w:val="002E71F8"/>
    <w:rsid w:val="00522186"/>
    <w:rsid w:val="005E6E6F"/>
    <w:rsid w:val="00F4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9DFD0"/>
  <w15:chartTrackingRefBased/>
  <w15:docId w15:val="{0666FFEC-DED6-45C8-986E-C4467B0AE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21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21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21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21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xixixueyuan</dc:creator>
  <cp:keywords/>
  <dc:description/>
  <cp:lastModifiedBy>xixixueyuan</cp:lastModifiedBy>
  <cp:revision>2</cp:revision>
  <dcterms:created xsi:type="dcterms:W3CDTF">2018-10-14T01:14:00Z</dcterms:created>
  <dcterms:modified xsi:type="dcterms:W3CDTF">2018-10-14T01:16:00Z</dcterms:modified>
</cp:coreProperties>
</file>